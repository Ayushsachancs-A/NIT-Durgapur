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DevOps Automation: Infrastructure as Code (IaC) &amp; Configuration Management Tools</w:t>
      </w:r>
    </w:p>
    <w:p>
      <w:r>
        <w:br/>
        <w:t>🚀 1. What is Automation in DevOps?</w:t>
        <w:br/>
        <w:t>Automation in DevOps means using tools and scripts to perform repetitive tasks automatically — such as provisioning servers, deploying applications, configuring environments, or monitoring systems — instead of doing them manually.</w:t>
        <w:br/>
        <w:br/>
        <w:t>Why Automation?</w:t>
        <w:br/>
        <w:t>- Reduces manual errors</w:t>
        <w:br/>
        <w:t>- Ensures consistency across environments (dev, test, prod)</w:t>
        <w:br/>
        <w:t>- Enables rapid provisioning and scaling</w:t>
        <w:br/>
        <w:t>- Supports Continuous Integration &amp; Continuous Deployment (CI/CD) pipelines</w:t>
        <w:br/>
        <w:br/>
        <w:t>⚙️ 2. What is Infrastructure as Code (IaC)?</w:t>
        <w:br/>
        <w:t>IaC is the process of managing and provisioning infrastructure (servers, networks, databases, etc.) using code and automation tools rather than manual processes.</w:t>
        <w:br/>
        <w:br/>
        <w:t>Benefits:</w:t>
        <w:br/>
        <w:t>- Repeatability</w:t>
        <w:br/>
        <w:t>- Version control</w:t>
        <w:br/>
        <w:t>- Disaster recovery</w:t>
        <w:br/>
        <w:t>- Cost efficiency</w:t>
        <w:br/>
        <w:br/>
        <w:t>🏗️ 3. What is Configuration Management?</w:t>
        <w:br/>
        <w:t>Configuration Management ensures infrastructure and software stay consistent across environments.</w:t>
        <w:br/>
        <w:br/>
        <w:t>Tools:</w:t>
        <w:br/>
        <w:t>- Ansible</w:t>
        <w:br/>
        <w:t>- Puppet</w:t>
        <w:br/>
        <w:t>- Chef</w:t>
        <w:br/>
        <w:br/>
        <w:t>🧠 Part 1: Ansible</w:t>
        <w:br/>
        <w:t>Ansible is an open-source configuration management, deployment, and orchestration tool by Red Hat.</w:t>
        <w:br/>
        <w:t>- Uses YAML playbooks</w:t>
        <w:br/>
        <w:t>- Agentless (works via SSH)</w:t>
        <w:br/>
        <w:br/>
        <w:t>Example Playbook (install_nginx.yml):</w:t>
        <w:br/>
        <w:t>---</w:t>
        <w:br/>
        <w:t>- name: Install and configure Nginx</w:t>
        <w:br/>
        <w:t xml:space="preserve">  hosts: webservers</w:t>
        <w:br/>
        <w:t xml:space="preserve">  become: yes</w:t>
        <w:br/>
        <w:t xml:space="preserve">  tasks:</w:t>
        <w:br/>
        <w:t xml:space="preserve">    - name: Install Nginx</w:t>
        <w:br/>
        <w:t xml:space="preserve">      apt:</w:t>
        <w:br/>
        <w:t xml:space="preserve">        name: nginx</w:t>
        <w:br/>
        <w:t xml:space="preserve">        state: present</w:t>
        <w:br/>
        <w:br/>
        <w:t>Run: ansible-playbook install_nginx.yml -i inventory.txt</w:t>
        <w:br/>
        <w:br/>
        <w:t>☁️ Part 2: Terraform</w:t>
        <w:br/>
        <w:t>Terraform is an open-source IaC tool developed by HashiCorp that lets you define, deploy, and manage cloud infrastructure using HCL (HashiCorp Configuration Language).</w:t>
        <w:br/>
        <w:br/>
        <w:t>Example (main.tf):</w:t>
        <w:br/>
        <w:t>provider "azurerm" {</w:t>
        <w:br/>
        <w:t xml:space="preserve">  features {}</w:t>
        <w:br/>
        <w:t>}</w:t>
        <w:br/>
        <w:t>resource "azurerm_resource_group" "demo_rg" {</w:t>
        <w:br/>
        <w:t xml:space="preserve">  name     = "demo-resource-group"</w:t>
        <w:br/>
        <w:t xml:space="preserve">  location = "East US"</w:t>
        <w:br/>
        <w:t>}</w:t>
        <w:br/>
        <w:br/>
        <w:t>Commands:</w:t>
        <w:br/>
        <w:t>terraform init</w:t>
        <w:br/>
        <w:t>terraform plan</w:t>
        <w:br/>
        <w:t>terraform apply</w:t>
        <w:br/>
        <w:t>terraform destroy</w:t>
        <w:br/>
        <w:br/>
        <w:t>🏢 Real-World Example:</w:t>
        <w:br/>
        <w:t>Use Terraform to provision infrastructure → Use Ansible to configure applications → Automate via Azure DevOps Pipeline.</w:t>
        <w:br/>
        <w:br/>
        <w:t>🧩 Comparison: Terraform vs Ansible</w:t>
        <w:br/>
        <w:t>| Feature | Terraform | Ansible |</w:t>
        <w:br/>
        <w:t>|----------|------------|----------|</w:t>
        <w:br/>
        <w:t>| Type | IaC | Configuration Management |</w:t>
        <w:br/>
        <w:t>| Language | HCL | YAML |</w:t>
        <w:br/>
        <w:t>| Agents | Agentless | Agentless |</w:t>
        <w:br/>
        <w:t>| Best For | Creating infra | Configuring software |</w:t>
        <w:br/>
        <w:br/>
        <w:t>📘 Next Steps for Learners</w:t>
        <w:br/>
        <w:t>1. Install Terraform &amp; Ansible</w:t>
        <w:br/>
        <w:t>2. Connect to Azure or AWS</w:t>
        <w:br/>
        <w:t>3. Deploy &amp; Configure infrastructure automatically</w:t>
        <w:br/>
        <w:t>4. Integrate with CI/CD Pipeline (Azure DevOps or Jenkins)</w:t>
        <w:br/>
        <w:br/>
        <w:t>Author: ItTechGenie DevOps Specialist Training Notes</w:t>
        <w:br/>
        <w:t>Trainer: Gopinath Subbaian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