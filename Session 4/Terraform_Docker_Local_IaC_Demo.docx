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Infrastructure as Code (IaC) on Local Machine Using Terraform + Docker</w:t>
      </w:r>
    </w:p>
    <w:p>
      <w:r>
        <w:br/>
        <w:t>🎯 Objective</w:t>
        <w:br/>
        <w:t>Demonstrate how Infrastructure as Code (IaC) works without cloud by using Terraform to automatically create and destroy Docker containers locally.</w:t>
        <w:br/>
        <w:br/>
        <w:t>🧰 Tools (All Free)</w:t>
        <w:br/>
        <w:t>- Docker Desktop → Acts as local infrastructure (mini-cloud)</w:t>
        <w:br/>
        <w:t>- Terraform → IaC engine for automating infrastructure</w:t>
        <w:br/>
        <w:t>- VS Code → Write Terraform configuration</w:t>
        <w:br/>
        <w:br/>
        <w:t>📁 Step 1 — Install Tools</w:t>
        <w:br/>
        <w:t>1. Install Docker Desktop and verify:</w:t>
        <w:br/>
        <w:t xml:space="preserve">   docker ps</w:t>
        <w:br/>
        <w:t>2. Install Terraform:</w:t>
        <w:br/>
        <w:t xml:space="preserve">   wget https://releases.hashicorp.com/terraform/1.9.6/terraform_1.9.6_linux_amd64.zip</w:t>
        <w:br/>
        <w:t xml:space="preserve">   unzip terraform_1.9.6_linux_amd64.zip</w:t>
        <w:br/>
        <w:t xml:space="preserve">   sudo mv terraform /usr/local/bin/</w:t>
        <w:br/>
        <w:t xml:space="preserve">   terraform -v</w:t>
        <w:br/>
        <w:br/>
        <w:t>📁 Step 2 — Create Project Folder</w:t>
        <w:br/>
        <w:t>mkdir terraform-docker-demo</w:t>
        <w:br/>
        <w:t>cd terraform-docker-demo</w:t>
        <w:br/>
        <w:br/>
        <w:t>📄 Step 3 — Create Terraform Configuration File (main.tf)</w:t>
        <w:br/>
        <w:t>terraform {</w:t>
        <w:br/>
        <w:t xml:space="preserve">  required_providers {</w:t>
        <w:br/>
        <w:t xml:space="preserve">    docker = {</w:t>
        <w:br/>
        <w:t xml:space="preserve">      source  = "kreuzwerker/docker"</w:t>
        <w:br/>
        <w:t xml:space="preserve">      version = "~&gt; 3.0.1"</w:t>
        <w:br/>
        <w:t xml:space="preserve">    }</w:t>
        <w:br/>
        <w:t xml:space="preserve">  }</w:t>
        <w:br/>
        <w:t>}</w:t>
        <w:br/>
        <w:br/>
        <w:t>provider "docker" {}</w:t>
        <w:br/>
        <w:br/>
        <w:t>resource "docker_image" "nginx_image" {</w:t>
        <w:br/>
        <w:t xml:space="preserve">  name         = "nginx:latest"</w:t>
        <w:br/>
        <w:t xml:space="preserve">  keep_locally = false</w:t>
        <w:br/>
        <w:t>}</w:t>
        <w:br/>
        <w:br/>
        <w:t>resource "docker_container" "nginx_container" {</w:t>
        <w:br/>
        <w:t xml:space="preserve">  name  = "webserver"</w:t>
        <w:br/>
        <w:t xml:space="preserve">  image = docker_image.nginx_image.latest</w:t>
        <w:br/>
        <w:t xml:space="preserve">  ports {</w:t>
        <w:br/>
        <w:t xml:space="preserve">    internal = 80</w:t>
        <w:br/>
        <w:t xml:space="preserve">    external = 8080</w:t>
        <w:br/>
        <w:t xml:space="preserve">  }</w:t>
        <w:br/>
        <w:t>}</w:t>
        <w:br/>
        <w:br/>
        <w:t>⚙️ Step 4 — Initialize Terraform</w:t>
        <w:br/>
        <w:t>terraform init</w:t>
        <w:br/>
        <w:br/>
        <w:t>▶️ Step 5 — Plan and Apply the Code</w:t>
        <w:br/>
        <w:t>terraform plan</w:t>
        <w:br/>
        <w:t>terraform apply -auto-approve</w:t>
        <w:br/>
        <w:br/>
        <w:t>✅ Step 6 — Verify the Container</w:t>
        <w:br/>
        <w:t>docker ps</w:t>
        <w:br/>
        <w:t>Then open browser: http://localhost:8080 → "Welcome to Nginx!"</w:t>
        <w:br/>
        <w:br/>
        <w:t>💣 Step 7 — Destroy Infrastructure</w:t>
        <w:br/>
        <w:t>terraform destroy -auto-approve</w:t>
        <w:br/>
        <w:br/>
        <w:t>🧠 How It Works</w:t>
        <w:br/>
        <w:t>Terraform reads the .tf file → Talks to Docker provider → Creates container → Tracks infra in terraform.tfstate → Allows easy destroy.</w:t>
        <w:br/>
        <w:br/>
        <w:t>🧩 Manual vs IaC Comparison</w:t>
        <w:br/>
        <w:t>| Manual (Docker CLI) | IaC (Terraform) |</w:t>
        <w:br/>
        <w:t>|----------------------|----------------|</w:t>
        <w:br/>
        <w:t>| docker run -d -p 8080:80 nginx | terraform apply |</w:t>
        <w:br/>
        <w:t>| docker rm manually | terraform destroy |</w:t>
        <w:br/>
        <w:t>| No infra record | Terraform state maintained |</w:t>
        <w:br/>
        <w:br/>
        <w:t>✅ Summary</w:t>
        <w:br/>
        <w:t>1. Install Docker &amp; Terraform</w:t>
        <w:br/>
        <w:t>2. Write Terraform code</w:t>
        <w:br/>
        <w:t>3. Run terraform apply</w:t>
        <w:br/>
        <w:t>4. Access localhost:8080</w:t>
        <w:br/>
        <w:t>5. Run terraform destroy</w:t>
        <w:br/>
        <w:br/>
        <w:t>Trainer: Gopinath Subbaian</w:t>
        <w:br/>
        <w:t>Source: ItTechGenie DevOps Specialist Training Notes</w:t>
        <w:br/>
        <w:t>Topic: IaC with Terraform + Docker (Local Demo)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